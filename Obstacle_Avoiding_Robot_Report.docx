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358A6" w14:textId="77777777" w:rsidR="00F2536F" w:rsidRDefault="00F2536F" w:rsidP="00F2536F">
      <w:pPr>
        <w:pStyle w:val="Title"/>
        <w:jc w:val="center"/>
        <w:rPr>
          <w:sz w:val="96"/>
          <w:szCs w:val="96"/>
        </w:rPr>
      </w:pPr>
    </w:p>
    <w:p w14:paraId="139C3BF0" w14:textId="77777777" w:rsidR="00F2536F" w:rsidRDefault="00F2536F" w:rsidP="00F2536F">
      <w:pPr>
        <w:pStyle w:val="Title"/>
        <w:jc w:val="center"/>
        <w:rPr>
          <w:sz w:val="96"/>
          <w:szCs w:val="96"/>
        </w:rPr>
      </w:pPr>
    </w:p>
    <w:p w14:paraId="78EA2DAD" w14:textId="77777777" w:rsidR="00F2536F" w:rsidRDefault="00F2536F" w:rsidP="00F2536F">
      <w:pPr>
        <w:pStyle w:val="Title"/>
        <w:jc w:val="center"/>
        <w:rPr>
          <w:sz w:val="96"/>
          <w:szCs w:val="96"/>
        </w:rPr>
      </w:pPr>
    </w:p>
    <w:p w14:paraId="2218D945" w14:textId="77777777" w:rsidR="00F2536F" w:rsidRDefault="00F2536F" w:rsidP="00F2536F">
      <w:pPr>
        <w:pStyle w:val="Title"/>
        <w:jc w:val="center"/>
        <w:rPr>
          <w:sz w:val="96"/>
          <w:szCs w:val="96"/>
        </w:rPr>
      </w:pPr>
    </w:p>
    <w:p w14:paraId="0655F4C4" w14:textId="1343A7D1" w:rsidR="00356522" w:rsidRPr="00F2536F" w:rsidRDefault="00000000" w:rsidP="00F2536F">
      <w:pPr>
        <w:pStyle w:val="Title"/>
        <w:jc w:val="center"/>
        <w:rPr>
          <w:sz w:val="96"/>
          <w:szCs w:val="96"/>
        </w:rPr>
      </w:pPr>
      <w:r w:rsidRPr="00F2536F">
        <w:rPr>
          <w:sz w:val="96"/>
          <w:szCs w:val="96"/>
        </w:rPr>
        <w:t>Obstacle Avoiding Robot</w:t>
      </w:r>
    </w:p>
    <w:p w14:paraId="2A9BAD8A" w14:textId="77777777" w:rsidR="00356522" w:rsidRPr="00F2536F" w:rsidRDefault="00000000">
      <w:pPr>
        <w:rPr>
          <w:b/>
          <w:bCs/>
          <w:sz w:val="28"/>
          <w:szCs w:val="28"/>
        </w:rPr>
      </w:pPr>
      <w:r w:rsidRPr="00F2536F">
        <w:rPr>
          <w:b/>
          <w:bCs/>
          <w:sz w:val="28"/>
          <w:szCs w:val="28"/>
        </w:rPr>
        <w:t>Prepared by:</w:t>
      </w:r>
      <w:r w:rsidRPr="00F2536F">
        <w:rPr>
          <w:b/>
          <w:bCs/>
          <w:sz w:val="28"/>
          <w:szCs w:val="28"/>
        </w:rPr>
        <w:br/>
        <w:t>Seif Eldin Walid Ali</w:t>
      </w:r>
      <w:r w:rsidRPr="00F2536F">
        <w:rPr>
          <w:b/>
          <w:bCs/>
          <w:sz w:val="28"/>
          <w:szCs w:val="28"/>
        </w:rPr>
        <w:br/>
        <w:t>Youssif Nasrat Rassem</w:t>
      </w:r>
    </w:p>
    <w:p w14:paraId="1138C578" w14:textId="77777777" w:rsidR="00F2536F" w:rsidRDefault="00F2536F" w:rsidP="00F2536F">
      <w:pPr>
        <w:rPr>
          <w:b/>
          <w:bCs/>
        </w:rPr>
      </w:pPr>
    </w:p>
    <w:p w14:paraId="6C49EEAF" w14:textId="77777777" w:rsidR="00F2536F" w:rsidRDefault="00F2536F" w:rsidP="00F2536F">
      <w:pPr>
        <w:rPr>
          <w:b/>
          <w:bCs/>
        </w:rPr>
      </w:pPr>
    </w:p>
    <w:p w14:paraId="75D92B86" w14:textId="77777777" w:rsidR="00F2536F" w:rsidRDefault="00F2536F" w:rsidP="00F2536F">
      <w:pPr>
        <w:rPr>
          <w:b/>
          <w:bCs/>
        </w:rPr>
      </w:pPr>
    </w:p>
    <w:p w14:paraId="50D43231" w14:textId="77777777" w:rsidR="00F2536F" w:rsidRDefault="00F2536F" w:rsidP="00F2536F">
      <w:pPr>
        <w:rPr>
          <w:b/>
          <w:bCs/>
        </w:rPr>
      </w:pPr>
    </w:p>
    <w:p w14:paraId="60040034" w14:textId="77777777" w:rsidR="00F2536F" w:rsidRDefault="00F2536F" w:rsidP="00F2536F">
      <w:pPr>
        <w:rPr>
          <w:b/>
          <w:bCs/>
        </w:rPr>
      </w:pPr>
    </w:p>
    <w:p w14:paraId="5B18951A" w14:textId="77777777" w:rsidR="00F2536F" w:rsidRDefault="00F2536F" w:rsidP="00F2536F">
      <w:pPr>
        <w:rPr>
          <w:b/>
          <w:bCs/>
        </w:rPr>
      </w:pPr>
    </w:p>
    <w:p w14:paraId="21D08EA1" w14:textId="77777777" w:rsidR="00F2536F" w:rsidRDefault="00F2536F" w:rsidP="00F2536F">
      <w:pPr>
        <w:rPr>
          <w:b/>
          <w:bCs/>
        </w:rPr>
      </w:pPr>
    </w:p>
    <w:p w14:paraId="7DBD0AB1" w14:textId="77777777" w:rsidR="00F2536F" w:rsidRDefault="00F2536F" w:rsidP="00F2536F">
      <w:pPr>
        <w:rPr>
          <w:b/>
          <w:bCs/>
        </w:rPr>
      </w:pPr>
    </w:p>
    <w:p w14:paraId="1C5E3C1B" w14:textId="62884BCB" w:rsidR="00F2536F" w:rsidRPr="00F2536F" w:rsidRDefault="00F2536F" w:rsidP="00F2536F">
      <w:pPr>
        <w:rPr>
          <w:sz w:val="36"/>
          <w:szCs w:val="36"/>
        </w:rPr>
      </w:pPr>
      <w:r w:rsidRPr="00F2536F">
        <w:rPr>
          <w:b/>
          <w:bCs/>
          <w:sz w:val="36"/>
          <w:szCs w:val="36"/>
        </w:rPr>
        <w:lastRenderedPageBreak/>
        <w:t>1. Introduction</w:t>
      </w:r>
    </w:p>
    <w:p w14:paraId="084087A9" w14:textId="16BB8833" w:rsidR="00F2536F" w:rsidRPr="00F2536F" w:rsidRDefault="00F2536F" w:rsidP="00F2536F">
      <w:pPr>
        <w:rPr>
          <w:sz w:val="28"/>
          <w:szCs w:val="28"/>
        </w:rPr>
      </w:pPr>
      <w:r w:rsidRPr="00F2536F">
        <w:rPr>
          <w:sz w:val="28"/>
          <w:szCs w:val="28"/>
        </w:rPr>
        <w:t>Obstacle avoiding robots can detect and avoid objects in their path without human control. The robot uses a basic ultrasonic sensor, servo motor, and DC motors which are controlled by a microcontroller. Embedded systems programming, AMIT coding standards, and a modular structure have been used in the design for clarity and scalability.</w:t>
      </w:r>
    </w:p>
    <w:p w14:paraId="2EA11FA9" w14:textId="77777777" w:rsidR="00F2536F" w:rsidRPr="00F2536F" w:rsidRDefault="00F2536F" w:rsidP="00F2536F">
      <w:pPr>
        <w:rPr>
          <w:sz w:val="36"/>
          <w:szCs w:val="36"/>
        </w:rPr>
      </w:pPr>
      <w:r w:rsidRPr="00F2536F">
        <w:rPr>
          <w:b/>
          <w:bCs/>
          <w:sz w:val="36"/>
          <w:szCs w:val="36"/>
        </w:rPr>
        <w:t>2. Objectives</w:t>
      </w:r>
    </w:p>
    <w:p w14:paraId="764851E2" w14:textId="77777777" w:rsidR="00F2536F" w:rsidRPr="00F2536F" w:rsidRDefault="00F2536F" w:rsidP="00F2536F">
      <w:pPr>
        <w:numPr>
          <w:ilvl w:val="0"/>
          <w:numId w:val="10"/>
        </w:numPr>
        <w:rPr>
          <w:sz w:val="28"/>
          <w:szCs w:val="28"/>
        </w:rPr>
      </w:pPr>
      <w:r w:rsidRPr="00F2536F">
        <w:rPr>
          <w:sz w:val="28"/>
          <w:szCs w:val="28"/>
        </w:rPr>
        <w:t>Build a self-driving vehicle capable of avoiding obstacles using an ultrasonic sensor.</w:t>
      </w:r>
    </w:p>
    <w:p w14:paraId="4F7A53D8" w14:textId="77777777" w:rsidR="00F2536F" w:rsidRPr="00F2536F" w:rsidRDefault="00F2536F" w:rsidP="00F2536F">
      <w:pPr>
        <w:numPr>
          <w:ilvl w:val="0"/>
          <w:numId w:val="10"/>
        </w:numPr>
        <w:rPr>
          <w:sz w:val="28"/>
          <w:szCs w:val="28"/>
        </w:rPr>
      </w:pPr>
      <w:r w:rsidRPr="00F2536F">
        <w:rPr>
          <w:sz w:val="28"/>
          <w:szCs w:val="28"/>
        </w:rPr>
        <w:t>Develop modular C programming for embedded systems, adhering to AMIT coding standards.</w:t>
      </w:r>
    </w:p>
    <w:p w14:paraId="22EF7257" w14:textId="77777777" w:rsidR="00F2536F" w:rsidRPr="00F2536F" w:rsidRDefault="00F2536F" w:rsidP="00F2536F">
      <w:pPr>
        <w:numPr>
          <w:ilvl w:val="0"/>
          <w:numId w:val="10"/>
        </w:numPr>
        <w:rPr>
          <w:sz w:val="28"/>
          <w:szCs w:val="28"/>
        </w:rPr>
      </w:pPr>
      <w:r w:rsidRPr="00F2536F">
        <w:rPr>
          <w:sz w:val="28"/>
          <w:szCs w:val="28"/>
        </w:rPr>
        <w:t>Set up code in Microchip Studio to control servo and DC motors.</w:t>
      </w:r>
    </w:p>
    <w:p w14:paraId="29279590" w14:textId="77A44465" w:rsidR="00F2536F" w:rsidRPr="00F2536F" w:rsidRDefault="00F2536F" w:rsidP="00F2536F">
      <w:pPr>
        <w:numPr>
          <w:ilvl w:val="0"/>
          <w:numId w:val="10"/>
        </w:numPr>
        <w:rPr>
          <w:sz w:val="28"/>
          <w:szCs w:val="28"/>
        </w:rPr>
      </w:pPr>
      <w:r w:rsidRPr="00F2536F">
        <w:rPr>
          <w:sz w:val="28"/>
          <w:szCs w:val="28"/>
        </w:rPr>
        <w:t>Organize the project such that components of the code are reusable and expandable.</w:t>
      </w:r>
    </w:p>
    <w:p w14:paraId="0F2463A6" w14:textId="77777777" w:rsidR="00F2536F" w:rsidRPr="00F2536F" w:rsidRDefault="00F2536F" w:rsidP="00F2536F">
      <w:pPr>
        <w:rPr>
          <w:sz w:val="36"/>
          <w:szCs w:val="36"/>
        </w:rPr>
      </w:pPr>
      <w:r w:rsidRPr="00F2536F">
        <w:rPr>
          <w:b/>
          <w:bCs/>
          <w:sz w:val="36"/>
          <w:szCs w:val="36"/>
        </w:rPr>
        <w:t>3. System Components</w:t>
      </w:r>
    </w:p>
    <w:p w14:paraId="020F96EC" w14:textId="77777777" w:rsidR="00F2536F" w:rsidRPr="00F2536F" w:rsidRDefault="00F2536F" w:rsidP="00F2536F">
      <w:pPr>
        <w:rPr>
          <w:sz w:val="36"/>
          <w:szCs w:val="36"/>
        </w:rPr>
      </w:pPr>
      <w:r w:rsidRPr="00F2536F">
        <w:rPr>
          <w:b/>
          <w:bCs/>
          <w:sz w:val="36"/>
          <w:szCs w:val="36"/>
        </w:rPr>
        <w:t>3.1 Hardware Components:</w:t>
      </w:r>
    </w:p>
    <w:p w14:paraId="2B1D9761" w14:textId="77777777" w:rsidR="00F2536F" w:rsidRPr="00F2536F" w:rsidRDefault="00F2536F" w:rsidP="00F2536F">
      <w:pPr>
        <w:numPr>
          <w:ilvl w:val="0"/>
          <w:numId w:val="11"/>
        </w:numPr>
        <w:rPr>
          <w:sz w:val="28"/>
          <w:szCs w:val="28"/>
        </w:rPr>
      </w:pPr>
      <w:r w:rsidRPr="00F2536F">
        <w:rPr>
          <w:sz w:val="28"/>
          <w:szCs w:val="28"/>
        </w:rPr>
        <w:t>Arduino Uno (ATmega328P microcontroller)</w:t>
      </w:r>
    </w:p>
    <w:p w14:paraId="29452E32" w14:textId="77777777" w:rsidR="00F2536F" w:rsidRPr="00F2536F" w:rsidRDefault="00F2536F" w:rsidP="00F2536F">
      <w:pPr>
        <w:numPr>
          <w:ilvl w:val="0"/>
          <w:numId w:val="11"/>
        </w:numPr>
        <w:rPr>
          <w:sz w:val="28"/>
          <w:szCs w:val="28"/>
        </w:rPr>
      </w:pPr>
      <w:r w:rsidRPr="00F2536F">
        <w:rPr>
          <w:sz w:val="28"/>
          <w:szCs w:val="28"/>
        </w:rPr>
        <w:t>Ultrasonic Sensor (HC-SR04)</w:t>
      </w:r>
    </w:p>
    <w:p w14:paraId="5E0A095B" w14:textId="77777777" w:rsidR="00F2536F" w:rsidRPr="00F2536F" w:rsidRDefault="00F2536F" w:rsidP="00F2536F">
      <w:pPr>
        <w:numPr>
          <w:ilvl w:val="0"/>
          <w:numId w:val="11"/>
        </w:numPr>
        <w:rPr>
          <w:sz w:val="28"/>
          <w:szCs w:val="28"/>
        </w:rPr>
      </w:pPr>
      <w:r w:rsidRPr="00F2536F">
        <w:rPr>
          <w:sz w:val="28"/>
          <w:szCs w:val="28"/>
        </w:rPr>
        <w:t>Servo Motor (SG90)</w:t>
      </w:r>
    </w:p>
    <w:p w14:paraId="4215D60E" w14:textId="77777777" w:rsidR="00F2536F" w:rsidRPr="00F2536F" w:rsidRDefault="00F2536F" w:rsidP="00F2536F">
      <w:pPr>
        <w:numPr>
          <w:ilvl w:val="0"/>
          <w:numId w:val="11"/>
        </w:numPr>
        <w:rPr>
          <w:sz w:val="28"/>
          <w:szCs w:val="28"/>
        </w:rPr>
      </w:pPr>
      <w:r w:rsidRPr="00F2536F">
        <w:rPr>
          <w:sz w:val="28"/>
          <w:szCs w:val="28"/>
        </w:rPr>
        <w:t>L298N Motor Driver Module</w:t>
      </w:r>
    </w:p>
    <w:p w14:paraId="5AC1A370" w14:textId="77777777" w:rsidR="00F2536F" w:rsidRPr="00F2536F" w:rsidRDefault="00F2536F" w:rsidP="00F2536F">
      <w:pPr>
        <w:numPr>
          <w:ilvl w:val="0"/>
          <w:numId w:val="11"/>
        </w:numPr>
        <w:rPr>
          <w:sz w:val="28"/>
          <w:szCs w:val="28"/>
        </w:rPr>
      </w:pPr>
      <w:r w:rsidRPr="00F2536F">
        <w:rPr>
          <w:sz w:val="28"/>
          <w:szCs w:val="28"/>
        </w:rPr>
        <w:t>DC Motors with wheels</w:t>
      </w:r>
    </w:p>
    <w:p w14:paraId="51A7DD0C" w14:textId="77777777" w:rsidR="00F2536F" w:rsidRPr="00F2536F" w:rsidRDefault="00F2536F" w:rsidP="00F2536F">
      <w:pPr>
        <w:numPr>
          <w:ilvl w:val="0"/>
          <w:numId w:val="11"/>
        </w:numPr>
        <w:rPr>
          <w:sz w:val="28"/>
          <w:szCs w:val="28"/>
        </w:rPr>
      </w:pPr>
      <w:r w:rsidRPr="00F2536F">
        <w:rPr>
          <w:sz w:val="28"/>
          <w:szCs w:val="28"/>
        </w:rPr>
        <w:t>AAA battery pack or USB power bank</w:t>
      </w:r>
    </w:p>
    <w:p w14:paraId="7062641F" w14:textId="77777777" w:rsidR="00F2536F" w:rsidRDefault="00F2536F" w:rsidP="00F2536F">
      <w:pPr>
        <w:numPr>
          <w:ilvl w:val="0"/>
          <w:numId w:val="11"/>
        </w:numPr>
        <w:rPr>
          <w:sz w:val="28"/>
          <w:szCs w:val="28"/>
        </w:rPr>
      </w:pPr>
      <w:r w:rsidRPr="00F2536F">
        <w:rPr>
          <w:sz w:val="28"/>
          <w:szCs w:val="28"/>
        </w:rPr>
        <w:t>Robot chassis and internal wiring</w:t>
      </w:r>
    </w:p>
    <w:p w14:paraId="0BDD73BC" w14:textId="19ABD6F6" w:rsidR="00F2536F" w:rsidRPr="00F2536F" w:rsidRDefault="00F2536F" w:rsidP="00F2536F">
      <w:pPr>
        <w:numPr>
          <w:ilvl w:val="0"/>
          <w:numId w:val="11"/>
        </w:numPr>
        <w:rPr>
          <w:sz w:val="28"/>
          <w:szCs w:val="28"/>
        </w:rPr>
      </w:pPr>
      <w:r w:rsidRPr="00F2536F">
        <w:rPr>
          <w:b/>
          <w:bCs/>
          <w:sz w:val="36"/>
          <w:szCs w:val="36"/>
        </w:rPr>
        <w:lastRenderedPageBreak/>
        <w:t>3.2 Software Components:</w:t>
      </w:r>
    </w:p>
    <w:p w14:paraId="49ADACC4" w14:textId="77777777" w:rsidR="00F2536F" w:rsidRPr="00F2536F" w:rsidRDefault="00F2536F" w:rsidP="00F2536F">
      <w:pPr>
        <w:numPr>
          <w:ilvl w:val="0"/>
          <w:numId w:val="12"/>
        </w:numPr>
        <w:rPr>
          <w:sz w:val="28"/>
          <w:szCs w:val="28"/>
        </w:rPr>
      </w:pPr>
      <w:r w:rsidRPr="00F2536F">
        <w:rPr>
          <w:sz w:val="28"/>
          <w:szCs w:val="28"/>
        </w:rPr>
        <w:t>Microchip Studio 7 (formerly Atmel Studio)</w:t>
      </w:r>
    </w:p>
    <w:p w14:paraId="2507C397" w14:textId="1D09AEF3" w:rsidR="00F2536F" w:rsidRPr="00F2536F" w:rsidRDefault="00F2536F" w:rsidP="00F2536F">
      <w:pPr>
        <w:numPr>
          <w:ilvl w:val="0"/>
          <w:numId w:val="12"/>
        </w:numPr>
        <w:rPr>
          <w:sz w:val="28"/>
          <w:szCs w:val="28"/>
        </w:rPr>
      </w:pPr>
      <w:r w:rsidRPr="00F2536F">
        <w:rPr>
          <w:sz w:val="28"/>
          <w:szCs w:val="28"/>
        </w:rPr>
        <w:t>Arduino IDE</w:t>
      </w:r>
    </w:p>
    <w:p w14:paraId="35E73DB1" w14:textId="448DC5BF" w:rsidR="00F2536F" w:rsidRPr="00F2536F" w:rsidRDefault="00F2536F" w:rsidP="00F2536F"/>
    <w:p w14:paraId="03366DDF" w14:textId="77777777" w:rsidR="00F2536F" w:rsidRPr="00F2536F" w:rsidRDefault="00F2536F" w:rsidP="00F2536F">
      <w:pPr>
        <w:rPr>
          <w:sz w:val="36"/>
          <w:szCs w:val="36"/>
        </w:rPr>
      </w:pPr>
      <w:r w:rsidRPr="00F2536F">
        <w:rPr>
          <w:b/>
          <w:bCs/>
          <w:sz w:val="36"/>
          <w:szCs w:val="36"/>
        </w:rPr>
        <w:t>4. Circuit Diagram</w:t>
      </w:r>
    </w:p>
    <w:p w14:paraId="58A33DF0" w14:textId="603AA30B" w:rsidR="00F2536F" w:rsidRPr="00F2536F" w:rsidRDefault="00F2536F" w:rsidP="00F2536F">
      <w:pPr>
        <w:rPr>
          <w:sz w:val="28"/>
          <w:szCs w:val="28"/>
        </w:rPr>
      </w:pPr>
      <w:r w:rsidRPr="00F2536F">
        <w:rPr>
          <w:sz w:val="28"/>
          <w:szCs w:val="28"/>
        </w:rPr>
        <w:t>A two-wheel drive system is used. Motors are connected through the L298N motor driver. The ultrasonic sensor is mounted on a servo motor, allowing it to scan left and right. Arduino Uno is responsible for all control logic and decision-making.</w:t>
      </w:r>
    </w:p>
    <w:p w14:paraId="098C1681" w14:textId="77777777" w:rsidR="00F2536F" w:rsidRPr="00F2536F" w:rsidRDefault="00F2536F" w:rsidP="00F2536F">
      <w:pPr>
        <w:rPr>
          <w:sz w:val="36"/>
          <w:szCs w:val="36"/>
        </w:rPr>
      </w:pPr>
      <w:r w:rsidRPr="00F2536F">
        <w:rPr>
          <w:b/>
          <w:bCs/>
          <w:sz w:val="36"/>
          <w:szCs w:val="36"/>
        </w:rPr>
        <w:t>5. Working Principle</w:t>
      </w:r>
    </w:p>
    <w:p w14:paraId="5E47FF12" w14:textId="77777777" w:rsidR="00F2536F" w:rsidRPr="00F2536F" w:rsidRDefault="00F2536F" w:rsidP="00F2536F">
      <w:pPr>
        <w:rPr>
          <w:sz w:val="28"/>
          <w:szCs w:val="28"/>
        </w:rPr>
      </w:pPr>
      <w:r w:rsidRPr="00F2536F">
        <w:rPr>
          <w:sz w:val="28"/>
          <w:szCs w:val="28"/>
        </w:rPr>
        <w:t>As the robot moves forward, it continuously monitors for obstacles. When it detects an obstacle within 30 cm:</w:t>
      </w:r>
    </w:p>
    <w:p w14:paraId="0B1135D3" w14:textId="77777777" w:rsidR="00F2536F" w:rsidRPr="00F2536F" w:rsidRDefault="00F2536F" w:rsidP="00F2536F">
      <w:pPr>
        <w:numPr>
          <w:ilvl w:val="0"/>
          <w:numId w:val="13"/>
        </w:numPr>
        <w:rPr>
          <w:sz w:val="28"/>
          <w:szCs w:val="28"/>
        </w:rPr>
      </w:pPr>
      <w:r w:rsidRPr="00F2536F">
        <w:rPr>
          <w:sz w:val="28"/>
          <w:szCs w:val="28"/>
        </w:rPr>
        <w:t>It stops moving.</w:t>
      </w:r>
    </w:p>
    <w:p w14:paraId="2E4AA2CA" w14:textId="77777777" w:rsidR="00F2536F" w:rsidRPr="00F2536F" w:rsidRDefault="00F2536F" w:rsidP="00F2536F">
      <w:pPr>
        <w:numPr>
          <w:ilvl w:val="0"/>
          <w:numId w:val="13"/>
        </w:numPr>
        <w:rPr>
          <w:sz w:val="28"/>
          <w:szCs w:val="28"/>
        </w:rPr>
      </w:pPr>
      <w:r w:rsidRPr="00F2536F">
        <w:rPr>
          <w:sz w:val="28"/>
          <w:szCs w:val="28"/>
        </w:rPr>
        <w:t>Reverses briefly.</w:t>
      </w:r>
    </w:p>
    <w:p w14:paraId="0053EFA3" w14:textId="77777777" w:rsidR="00F2536F" w:rsidRPr="00F2536F" w:rsidRDefault="00F2536F" w:rsidP="00F2536F">
      <w:pPr>
        <w:numPr>
          <w:ilvl w:val="0"/>
          <w:numId w:val="13"/>
        </w:numPr>
        <w:rPr>
          <w:sz w:val="28"/>
          <w:szCs w:val="28"/>
        </w:rPr>
      </w:pPr>
      <w:r w:rsidRPr="00F2536F">
        <w:rPr>
          <w:sz w:val="28"/>
          <w:szCs w:val="28"/>
        </w:rPr>
        <w:t>Rotates the servo to scan left and right for clearer paths.</w:t>
      </w:r>
    </w:p>
    <w:p w14:paraId="1746C399" w14:textId="77777777" w:rsidR="00F2536F" w:rsidRPr="00F2536F" w:rsidRDefault="00F2536F" w:rsidP="00F2536F">
      <w:pPr>
        <w:ind w:left="360"/>
        <w:rPr>
          <w:sz w:val="28"/>
          <w:szCs w:val="28"/>
        </w:rPr>
      </w:pPr>
      <w:r w:rsidRPr="00F2536F">
        <w:rPr>
          <w:sz w:val="28"/>
          <w:szCs w:val="28"/>
        </w:rPr>
        <w:t>Turns toward the direction with the most available space</w:t>
      </w:r>
      <w:r w:rsidRPr="00F2536F">
        <w:rPr>
          <w:sz w:val="28"/>
          <w:szCs w:val="28"/>
        </w:rPr>
        <w:t>.</w:t>
      </w:r>
    </w:p>
    <w:p w14:paraId="6438FAD4" w14:textId="449806B9" w:rsidR="00356522" w:rsidRPr="00F2536F" w:rsidRDefault="00000000" w:rsidP="00F2536F">
      <w:pPr>
        <w:rPr>
          <w:sz w:val="28"/>
          <w:szCs w:val="28"/>
        </w:rPr>
      </w:pPr>
      <w:proofErr w:type="gramStart"/>
      <w:r w:rsidRPr="00F2536F">
        <w:rPr>
          <w:b/>
          <w:bCs/>
          <w:sz w:val="40"/>
          <w:szCs w:val="40"/>
        </w:rPr>
        <w:t>6</w:t>
      </w:r>
      <w:r w:rsidR="00F2536F" w:rsidRPr="00F2536F">
        <w:rPr>
          <w:b/>
          <w:bCs/>
          <w:sz w:val="40"/>
          <w:szCs w:val="40"/>
        </w:rPr>
        <w:t xml:space="preserve"> </w:t>
      </w:r>
      <w:r w:rsidRPr="00F2536F">
        <w:rPr>
          <w:b/>
          <w:bCs/>
          <w:sz w:val="40"/>
          <w:szCs w:val="40"/>
        </w:rPr>
        <w:t>.</w:t>
      </w:r>
      <w:proofErr w:type="gramEnd"/>
      <w:r w:rsidR="00F2536F" w:rsidRPr="00F2536F">
        <w:rPr>
          <w:b/>
          <w:bCs/>
          <w:sz w:val="40"/>
          <w:szCs w:val="40"/>
        </w:rPr>
        <w:t xml:space="preserve"> </w:t>
      </w:r>
      <w:r w:rsidRPr="00F2536F">
        <w:rPr>
          <w:b/>
          <w:bCs/>
          <w:sz w:val="40"/>
          <w:szCs w:val="40"/>
        </w:rPr>
        <w:t>Code Structure</w:t>
      </w:r>
    </w:p>
    <w:p w14:paraId="78FB8442" w14:textId="38DF5BBF" w:rsidR="00356522" w:rsidRPr="00F2536F" w:rsidRDefault="00000000">
      <w:pPr>
        <w:rPr>
          <w:sz w:val="28"/>
          <w:szCs w:val="28"/>
        </w:rPr>
      </w:pPr>
      <w:r w:rsidRPr="00F2536F">
        <w:rPr>
          <w:sz w:val="28"/>
          <w:szCs w:val="28"/>
        </w:rPr>
        <w:t>The code is structured into sections called modules.</w:t>
      </w:r>
      <w:r w:rsidRPr="00F2536F">
        <w:rPr>
          <w:sz w:val="28"/>
          <w:szCs w:val="28"/>
        </w:rPr>
        <w:br/>
        <w:t>In main.c, the main control flow happens.</w:t>
      </w:r>
      <w:r w:rsidRPr="00F2536F">
        <w:rPr>
          <w:sz w:val="28"/>
          <w:szCs w:val="28"/>
        </w:rPr>
        <w:br/>
      </w:r>
      <w:proofErr w:type="spellStart"/>
      <w:r w:rsidRPr="00F2536F">
        <w:rPr>
          <w:sz w:val="28"/>
          <w:szCs w:val="28"/>
        </w:rPr>
        <w:t>motor_control.c</w:t>
      </w:r>
      <w:proofErr w:type="spellEnd"/>
      <w:r w:rsidRPr="00F2536F">
        <w:rPr>
          <w:sz w:val="28"/>
          <w:szCs w:val="28"/>
        </w:rPr>
        <w:t xml:space="preserve"> manages motor movement.</w:t>
      </w:r>
      <w:r w:rsidRPr="00F2536F">
        <w:rPr>
          <w:sz w:val="28"/>
          <w:szCs w:val="28"/>
        </w:rPr>
        <w:br/>
        <w:t>It handles the operations of the ultrasonic sensor.</w:t>
      </w:r>
      <w:r w:rsidRPr="00F2536F">
        <w:rPr>
          <w:sz w:val="28"/>
          <w:szCs w:val="28"/>
        </w:rPr>
        <w:br/>
        <w:t>This file helps control the servo positioning.</w:t>
      </w:r>
      <w:r w:rsidRPr="00F2536F">
        <w:rPr>
          <w:sz w:val="28"/>
          <w:szCs w:val="28"/>
        </w:rPr>
        <w:br/>
        <w:t>Every module includes both prototypes and definitions for its functions, so each piece of logic is organized separately.</w:t>
      </w:r>
    </w:p>
    <w:p w14:paraId="087F6592" w14:textId="77777777" w:rsidR="00F2536F" w:rsidRDefault="00F2536F" w:rsidP="00F2536F">
      <w:pPr>
        <w:rPr>
          <w:b/>
          <w:bCs/>
          <w:sz w:val="40"/>
          <w:szCs w:val="40"/>
        </w:rPr>
      </w:pPr>
    </w:p>
    <w:p w14:paraId="59392EF1" w14:textId="09A7E16A" w:rsidR="00F2536F" w:rsidRPr="00F2536F" w:rsidRDefault="00000000" w:rsidP="00F2536F">
      <w:pPr>
        <w:rPr>
          <w:b/>
          <w:bCs/>
          <w:sz w:val="40"/>
          <w:szCs w:val="40"/>
        </w:rPr>
      </w:pPr>
      <w:r w:rsidRPr="00F2536F">
        <w:rPr>
          <w:b/>
          <w:bCs/>
          <w:sz w:val="40"/>
          <w:szCs w:val="40"/>
        </w:rPr>
        <w:lastRenderedPageBreak/>
        <w:t>7. Implementation Details</w:t>
      </w:r>
    </w:p>
    <w:p w14:paraId="17A05030" w14:textId="06B49808" w:rsidR="00356522" w:rsidRPr="00F2536F" w:rsidRDefault="00000000" w:rsidP="00F2536F">
      <w:pPr>
        <w:rPr>
          <w:b/>
          <w:bCs/>
          <w:sz w:val="36"/>
          <w:szCs w:val="36"/>
        </w:rPr>
      </w:pPr>
      <w:r w:rsidRPr="00F2536F">
        <w:rPr>
          <w:b/>
          <w:bCs/>
          <w:sz w:val="36"/>
          <w:szCs w:val="36"/>
        </w:rPr>
        <w:t>7.1 Motor Control</w:t>
      </w:r>
    </w:p>
    <w:p w14:paraId="6A5D9FBE" w14:textId="77777777" w:rsidR="00F2536F" w:rsidRDefault="00000000" w:rsidP="00F2536F">
      <w:pPr>
        <w:rPr>
          <w:sz w:val="28"/>
          <w:szCs w:val="28"/>
        </w:rPr>
      </w:pPr>
      <w:r w:rsidRPr="00F2536F">
        <w:rPr>
          <w:sz w:val="28"/>
          <w:szCs w:val="28"/>
        </w:rPr>
        <w:t>The two motors are controlled with PWM and digital outputs. Functions include:</w:t>
      </w:r>
    </w:p>
    <w:p w14:paraId="4DA2DA55" w14:textId="2CB7C721" w:rsidR="00F2536F" w:rsidRDefault="00F2536F" w:rsidP="00F2536F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F2536F">
        <w:rPr>
          <w:sz w:val="28"/>
          <w:szCs w:val="28"/>
        </w:rPr>
        <w:t>moveForward</w:t>
      </w:r>
      <w:proofErr w:type="spellEnd"/>
    </w:p>
    <w:p w14:paraId="17BD530B" w14:textId="36D7A6F4" w:rsidR="00F2536F" w:rsidRDefault="00F2536F" w:rsidP="00F2536F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F2536F">
        <w:rPr>
          <w:sz w:val="28"/>
          <w:szCs w:val="28"/>
        </w:rPr>
        <w:t>moveBackward</w:t>
      </w:r>
      <w:proofErr w:type="spellEnd"/>
    </w:p>
    <w:p w14:paraId="667B7F02" w14:textId="797B5EF5" w:rsidR="00F2536F" w:rsidRDefault="00F2536F" w:rsidP="00F2536F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F2536F">
        <w:rPr>
          <w:sz w:val="28"/>
          <w:szCs w:val="28"/>
        </w:rPr>
        <w:t>moveStop</w:t>
      </w:r>
      <w:proofErr w:type="spellEnd"/>
    </w:p>
    <w:p w14:paraId="49D0B41F" w14:textId="57459A2E" w:rsidR="00F2536F" w:rsidRDefault="00F2536F" w:rsidP="00F2536F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F2536F">
        <w:rPr>
          <w:sz w:val="28"/>
          <w:szCs w:val="28"/>
        </w:rPr>
        <w:t>turnRight</w:t>
      </w:r>
      <w:proofErr w:type="spellEnd"/>
    </w:p>
    <w:p w14:paraId="5D5DC142" w14:textId="103C6500" w:rsidR="00F2536F" w:rsidRDefault="00F2536F" w:rsidP="00F2536F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F2536F">
        <w:rPr>
          <w:sz w:val="28"/>
          <w:szCs w:val="28"/>
        </w:rPr>
        <w:t>turnLeft</w:t>
      </w:r>
      <w:proofErr w:type="spellEnd"/>
    </w:p>
    <w:p w14:paraId="1EB88869" w14:textId="77777777" w:rsidR="00F2536F" w:rsidRPr="00F2536F" w:rsidRDefault="00F2536F">
      <w:pPr>
        <w:rPr>
          <w:sz w:val="28"/>
          <w:szCs w:val="28"/>
        </w:rPr>
      </w:pPr>
    </w:p>
    <w:p w14:paraId="0635B30D" w14:textId="57032BA8" w:rsidR="00356522" w:rsidRPr="00F2536F" w:rsidRDefault="00000000" w:rsidP="00F2536F">
      <w:pPr>
        <w:rPr>
          <w:b/>
          <w:bCs/>
          <w:sz w:val="36"/>
          <w:szCs w:val="36"/>
        </w:rPr>
      </w:pPr>
      <w:r w:rsidRPr="00F2536F">
        <w:rPr>
          <w:b/>
          <w:bCs/>
          <w:sz w:val="36"/>
          <w:szCs w:val="36"/>
        </w:rPr>
        <w:t>7.2 Working with Ultrasonic Sensor</w:t>
      </w:r>
    </w:p>
    <w:p w14:paraId="55229AFE" w14:textId="77777777" w:rsidR="00356522" w:rsidRPr="00F2536F" w:rsidRDefault="00000000">
      <w:pPr>
        <w:rPr>
          <w:sz w:val="28"/>
          <w:szCs w:val="28"/>
        </w:rPr>
      </w:pPr>
      <w:r w:rsidRPr="00F2536F">
        <w:rPr>
          <w:sz w:val="28"/>
          <w:szCs w:val="28"/>
        </w:rPr>
        <w:t>Time is measured using trigger and echo pins to find out how far an object is from the sensor.</w:t>
      </w:r>
      <w:r w:rsidRPr="00F2536F">
        <w:rPr>
          <w:sz w:val="28"/>
          <w:szCs w:val="28"/>
        </w:rPr>
        <w:br/>
      </w:r>
      <w:r w:rsidRPr="00F2536F">
        <w:rPr>
          <w:sz w:val="28"/>
          <w:szCs w:val="28"/>
        </w:rPr>
        <w:br/>
        <w:t xml:space="preserve">The process of servo scanning uses many </w:t>
      </w:r>
      <w:proofErr w:type="gramStart"/>
      <w:r w:rsidRPr="00F2536F">
        <w:rPr>
          <w:sz w:val="28"/>
          <w:szCs w:val="28"/>
        </w:rPr>
        <w:t>motor</w:t>
      </w:r>
      <w:proofErr w:type="gramEnd"/>
      <w:r w:rsidRPr="00F2536F">
        <w:rPr>
          <w:sz w:val="28"/>
          <w:szCs w:val="28"/>
        </w:rPr>
        <w:t xml:space="preserve"> smaller than on earlier machines.</w:t>
      </w:r>
      <w:r w:rsidRPr="00F2536F">
        <w:rPr>
          <w:sz w:val="28"/>
          <w:szCs w:val="28"/>
        </w:rPr>
        <w:br/>
      </w:r>
      <w:r w:rsidRPr="00F2536F">
        <w:rPr>
          <w:sz w:val="28"/>
          <w:szCs w:val="28"/>
        </w:rPr>
        <w:br/>
        <w:t>The servo is rotated to 0° and then 180° to see where it hits right and left. Then it goes back to forming an angle of 90°.</w:t>
      </w:r>
    </w:p>
    <w:p w14:paraId="554B0AB6" w14:textId="2B5B7E63" w:rsidR="00356522" w:rsidRPr="00F2536F" w:rsidRDefault="00F2536F" w:rsidP="00F2536F">
      <w:pPr>
        <w:rPr>
          <w:b/>
          <w:bCs/>
          <w:sz w:val="36"/>
          <w:szCs w:val="36"/>
        </w:rPr>
      </w:pPr>
      <w:r w:rsidRPr="00F2536F">
        <w:rPr>
          <w:b/>
          <w:bCs/>
          <w:sz w:val="36"/>
          <w:szCs w:val="36"/>
        </w:rPr>
        <w:t>8</w:t>
      </w:r>
      <w:r w:rsidR="00000000" w:rsidRPr="00F2536F">
        <w:rPr>
          <w:b/>
          <w:bCs/>
          <w:sz w:val="36"/>
          <w:szCs w:val="36"/>
        </w:rPr>
        <w:t>. Tests &amp; Outcomes</w:t>
      </w:r>
    </w:p>
    <w:p w14:paraId="3AE6CD6C" w14:textId="77777777" w:rsidR="00356522" w:rsidRPr="00F2536F" w:rsidRDefault="00000000">
      <w:pPr>
        <w:rPr>
          <w:sz w:val="28"/>
          <w:szCs w:val="28"/>
        </w:rPr>
      </w:pPr>
      <w:r w:rsidRPr="00F2536F">
        <w:rPr>
          <w:sz w:val="28"/>
          <w:szCs w:val="28"/>
        </w:rPr>
        <w:t>Different scenarios were created by changing the obstacles in the testing areas for the robot. It successfully:</w:t>
      </w:r>
      <w:r w:rsidRPr="00F2536F">
        <w:rPr>
          <w:sz w:val="28"/>
          <w:szCs w:val="28"/>
        </w:rPr>
        <w:br/>
      </w:r>
      <w:r w:rsidRPr="00F2536F">
        <w:rPr>
          <w:sz w:val="28"/>
          <w:szCs w:val="28"/>
        </w:rPr>
        <w:br/>
        <w:t>• Ward off stationary dangers.</w:t>
      </w:r>
      <w:r w:rsidRPr="00F2536F">
        <w:rPr>
          <w:sz w:val="28"/>
          <w:szCs w:val="28"/>
        </w:rPr>
        <w:br/>
        <w:t>• Picked the most suitable path of motion using sensor feedback.</w:t>
      </w:r>
      <w:r w:rsidRPr="00F2536F">
        <w:rPr>
          <w:sz w:val="28"/>
          <w:szCs w:val="28"/>
        </w:rPr>
        <w:br/>
        <w:t>• Handled both corners and tight passages.</w:t>
      </w:r>
    </w:p>
    <w:p w14:paraId="2C4B559F" w14:textId="77777777" w:rsidR="00F2536F" w:rsidRDefault="00F2536F" w:rsidP="00F2536F">
      <w:pPr>
        <w:rPr>
          <w:b/>
          <w:bCs/>
          <w:sz w:val="36"/>
          <w:szCs w:val="36"/>
        </w:rPr>
      </w:pPr>
    </w:p>
    <w:p w14:paraId="59150082" w14:textId="1A683F26" w:rsidR="00356522" w:rsidRPr="00F2536F" w:rsidRDefault="00000000" w:rsidP="00F2536F">
      <w:pPr>
        <w:rPr>
          <w:b/>
          <w:bCs/>
          <w:sz w:val="36"/>
          <w:szCs w:val="36"/>
        </w:rPr>
      </w:pPr>
      <w:r w:rsidRPr="00F2536F">
        <w:rPr>
          <w:b/>
          <w:bCs/>
          <w:sz w:val="36"/>
          <w:szCs w:val="36"/>
        </w:rPr>
        <w:lastRenderedPageBreak/>
        <w:t>9. Conclusion</w:t>
      </w:r>
    </w:p>
    <w:p w14:paraId="11EED21A" w14:textId="61206CCE" w:rsidR="00F2536F" w:rsidRPr="00F2536F" w:rsidRDefault="00000000" w:rsidP="00F2536F">
      <w:pPr>
        <w:rPr>
          <w:sz w:val="28"/>
          <w:szCs w:val="28"/>
        </w:rPr>
      </w:pPr>
      <w:r w:rsidRPr="00F2536F">
        <w:rPr>
          <w:sz w:val="28"/>
          <w:szCs w:val="28"/>
        </w:rPr>
        <w:t>The project shows a basic approach to building an obstacle avoiding robot using C code and Microchip Studio. It explains methods used in designing embedded systems, modular programming and using sensors to make decisions.</w:t>
      </w:r>
    </w:p>
    <w:p w14:paraId="2A116D82" w14:textId="0265AEC8" w:rsidR="00356522" w:rsidRPr="00F2536F" w:rsidRDefault="00000000" w:rsidP="00F2536F">
      <w:pPr>
        <w:rPr>
          <w:b/>
          <w:bCs/>
          <w:sz w:val="36"/>
          <w:szCs w:val="36"/>
        </w:rPr>
      </w:pPr>
      <w:r w:rsidRPr="00F2536F">
        <w:rPr>
          <w:b/>
          <w:bCs/>
          <w:sz w:val="36"/>
          <w:szCs w:val="36"/>
        </w:rPr>
        <w:t>10. Future Improvements</w:t>
      </w:r>
    </w:p>
    <w:p w14:paraId="79A2E0CD" w14:textId="77777777" w:rsidR="00356522" w:rsidRPr="00F2536F" w:rsidRDefault="00000000">
      <w:pPr>
        <w:rPr>
          <w:sz w:val="28"/>
          <w:szCs w:val="28"/>
        </w:rPr>
      </w:pPr>
      <w:r w:rsidRPr="00F2536F">
        <w:rPr>
          <w:sz w:val="28"/>
          <w:szCs w:val="28"/>
        </w:rPr>
        <w:t>• Enabling IR sensors will permit more accurate detection of the ball from the side of the field.</w:t>
      </w:r>
      <w:r w:rsidRPr="00F2536F">
        <w:rPr>
          <w:sz w:val="28"/>
          <w:szCs w:val="28"/>
        </w:rPr>
        <w:br/>
        <w:t>• Control speed according to how close obstacles are.</w:t>
      </w:r>
      <w:r w:rsidRPr="00F2536F">
        <w:rPr>
          <w:sz w:val="28"/>
          <w:szCs w:val="28"/>
        </w:rPr>
        <w:br/>
        <w:t>• Allow overriding the system with a remote control over Bluetooth or Wi-Fi.</w:t>
      </w:r>
      <w:r w:rsidRPr="00F2536F">
        <w:rPr>
          <w:sz w:val="28"/>
          <w:szCs w:val="28"/>
        </w:rPr>
        <w:br/>
        <w:t>• Make sure to use better controllers like STM32 or Raspberry Pi for including mapping and Artificial Intelligence.</w:t>
      </w:r>
    </w:p>
    <w:p w14:paraId="78970ABC" w14:textId="506772DD" w:rsidR="00356522" w:rsidRDefault="00356522"/>
    <w:sectPr w:rsidR="003565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4C09A3"/>
    <w:multiLevelType w:val="multilevel"/>
    <w:tmpl w:val="BED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840200"/>
    <w:multiLevelType w:val="hybridMultilevel"/>
    <w:tmpl w:val="C16CE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62CBF"/>
    <w:multiLevelType w:val="multilevel"/>
    <w:tmpl w:val="A210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237C7B"/>
    <w:multiLevelType w:val="hybridMultilevel"/>
    <w:tmpl w:val="B952F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3953C5"/>
    <w:multiLevelType w:val="multilevel"/>
    <w:tmpl w:val="F7BC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4C49A8"/>
    <w:multiLevelType w:val="multilevel"/>
    <w:tmpl w:val="DBFA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968637">
    <w:abstractNumId w:val="8"/>
  </w:num>
  <w:num w:numId="2" w16cid:durableId="1716658456">
    <w:abstractNumId w:val="6"/>
  </w:num>
  <w:num w:numId="3" w16cid:durableId="166293431">
    <w:abstractNumId w:val="5"/>
  </w:num>
  <w:num w:numId="4" w16cid:durableId="768697307">
    <w:abstractNumId w:val="4"/>
  </w:num>
  <w:num w:numId="5" w16cid:durableId="40830862">
    <w:abstractNumId w:val="7"/>
  </w:num>
  <w:num w:numId="6" w16cid:durableId="842162423">
    <w:abstractNumId w:val="3"/>
  </w:num>
  <w:num w:numId="7" w16cid:durableId="1785953347">
    <w:abstractNumId w:val="2"/>
  </w:num>
  <w:num w:numId="8" w16cid:durableId="116535557">
    <w:abstractNumId w:val="1"/>
  </w:num>
  <w:num w:numId="9" w16cid:durableId="1044326050">
    <w:abstractNumId w:val="0"/>
  </w:num>
  <w:num w:numId="10" w16cid:durableId="1929728330">
    <w:abstractNumId w:val="11"/>
  </w:num>
  <w:num w:numId="11" w16cid:durableId="337736071">
    <w:abstractNumId w:val="14"/>
  </w:num>
  <w:num w:numId="12" w16cid:durableId="94521587">
    <w:abstractNumId w:val="9"/>
  </w:num>
  <w:num w:numId="13" w16cid:durableId="1221670104">
    <w:abstractNumId w:val="13"/>
  </w:num>
  <w:num w:numId="14" w16cid:durableId="88043231">
    <w:abstractNumId w:val="12"/>
  </w:num>
  <w:num w:numId="15" w16cid:durableId="21230658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0BDF"/>
    <w:rsid w:val="0015074B"/>
    <w:rsid w:val="0029639D"/>
    <w:rsid w:val="00326F90"/>
    <w:rsid w:val="00356522"/>
    <w:rsid w:val="00AA1D8D"/>
    <w:rsid w:val="00B47730"/>
    <w:rsid w:val="00CB0664"/>
    <w:rsid w:val="00F253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D5E307"/>
  <w14:defaultImageDpi w14:val="300"/>
  <w15:docId w15:val="{D10FFD6F-59F7-46F6-8E37-C4A49457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0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saif seeka</cp:lastModifiedBy>
  <cp:revision>2</cp:revision>
  <dcterms:created xsi:type="dcterms:W3CDTF">2025-06-01T17:46:00Z</dcterms:created>
  <dcterms:modified xsi:type="dcterms:W3CDTF">2025-06-01T17:46:00Z</dcterms:modified>
  <cp:category/>
</cp:coreProperties>
</file>